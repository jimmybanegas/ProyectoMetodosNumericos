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</w:pPr>
      <w:r>
        <w:t>1</w:t>
        <w:br/>
      </w:r>
    </w:p>
    <w:p>
      <w:pPr>
        <w:pStyle w:val="ListBullet"/>
      </w:pPr>
      <w:r>
        <w:t>7.85398119688</w:t>
        <w:br/>
      </w:r>
    </w:p>
    <w:p>
      <w:pPr>
        <w:pStyle w:val="ListBullet"/>
      </w:pPr>
      <w:r>
        <w:t>Paso #1</w:t>
        <w:br/>
      </w:r>
    </w:p>
    <w:p>
      <w:pPr>
        <w:pStyle w:val="ListBullet"/>
      </w:pPr>
      <w:r>
        <w:t>Tome i = 1</w:t>
        <w:br/>
      </w:r>
    </w:p>
    <w:p>
      <w:pPr>
        <w:pStyle w:val="ListBullet"/>
      </w:pPr>
      <w:r>
        <w:t>FA = f(a) = 0.540302305868</w:t>
        <w:br/>
      </w:r>
    </w:p>
    <w:p>
      <w:pPr>
        <w:pStyle w:val="ListBullet"/>
      </w:pPr>
      <w:r>
        <w:t>Paso #2</w:t>
        <w:br/>
      </w:r>
    </w:p>
    <w:p>
      <w:pPr>
        <w:pStyle w:val="ListBullet"/>
      </w:pPr>
      <w:r>
        <w:t>Mientras i sea menor o igual al numero de iteraciones</w:t>
        <w:br/>
      </w:r>
    </w:p>
    <w:p>
      <w:pPr>
        <w:pStyle w:val="ListBullet"/>
      </w:pPr>
      <w:r>
        <w:t>Hacer los pasos 3, 4, 5 y 6</w:t>
        <w:br/>
      </w:r>
    </w:p>
    <w:p>
      <w:pPr>
        <w:pStyle w:val="ListBullet"/>
      </w:pPr>
      <w:r>
        <w:t>------------- i = 1 ------------------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1.0 + (10.0-1.0)/2</w:t>
        <w:br/>
      </w:r>
    </w:p>
    <w:p>
      <w:pPr>
        <w:pStyle w:val="ListBullet"/>
      </w:pPr>
      <w:r>
        <w:t>FP = 0.708669774291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2 ------------------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5.5 + (10.0-5.5)/2</w:t>
        <w:br/>
      </w:r>
    </w:p>
    <w:p>
      <w:pPr>
        <w:pStyle w:val="ListBullet"/>
      </w:pPr>
      <w:r>
        <w:t>FP = 0.103794357219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3 ------------------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7.75 + (10.0-7.75)/2</w:t>
        <w:br/>
      </w:r>
    </w:p>
    <w:p>
      <w:pPr>
        <w:pStyle w:val="ListBullet"/>
      </w:pPr>
      <w:r>
        <w:t>FP = -0.852640558113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b=8.875 p=8.875</w:t>
        <w:br/>
      </w:r>
    </w:p>
    <w:p>
      <w:pPr>
        <w:pStyle w:val="ListBullet"/>
      </w:pPr>
      <w:r>
        <w:t>------------- i = 4 ------------------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7.75 + (8.875-7.75)/2</w:t>
        <w:br/>
      </w:r>
    </w:p>
    <w:p>
      <w:pPr>
        <w:pStyle w:val="ListBullet"/>
      </w:pPr>
      <w:r>
        <w:t>FP = -0.442619998342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b=8.3125 p=8.3125</w:t>
        <w:br/>
      </w:r>
    </w:p>
    <w:p>
      <w:pPr>
        <w:pStyle w:val="ListBullet"/>
      </w:pPr>
      <w:r>
        <w:t>------------- i = 5 ------------------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7.75 + (8.3125-7.75)/2</w:t>
        <w:br/>
      </w:r>
    </w:p>
    <w:p>
      <w:pPr>
        <w:pStyle w:val="ListBullet"/>
      </w:pPr>
      <w:r>
        <w:t>FP = -0.176341407968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b=8.03125 p=8.03125</w:t>
        <w:br/>
      </w:r>
    </w:p>
    <w:p>
      <w:pPr>
        <w:pStyle w:val="ListBullet"/>
      </w:pPr>
      <w:r>
        <w:t>------------- i = 6 ------------------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7.75 + (8.03125-7.75)/2</w:t>
        <w:br/>
      </w:r>
    </w:p>
    <w:p>
      <w:pPr>
        <w:pStyle w:val="ListBullet"/>
      </w:pPr>
      <w:r>
        <w:t>FP = -0.0366351661799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b=7.890625 p=7.890625</w:t>
        <w:br/>
      </w:r>
    </w:p>
    <w:p>
      <w:pPr>
        <w:pStyle w:val="ListBullet"/>
      </w:pPr>
      <w:r>
        <w:t>------------- i = 7 ------------------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7.75 + (7.890625-7.75)/2</w:t>
        <w:br/>
      </w:r>
    </w:p>
    <w:p>
      <w:pPr>
        <w:pStyle w:val="ListBullet"/>
      </w:pPr>
      <w:r>
        <w:t>FP = 0.0336627730539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8 ------------------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7.8203125 + (7.890625-7.8203125)/2</w:t>
        <w:br/>
      </w:r>
    </w:p>
    <w:p>
      <w:pPr>
        <w:pStyle w:val="ListBullet"/>
      </w:pPr>
      <w:r>
        <w:t>FP = -0.00148711547739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b=7.85546875 p=7.85546875</w:t>
        <w:br/>
      </w:r>
    </w:p>
    <w:p>
      <w:pPr>
        <w:pStyle w:val="ListBullet"/>
      </w:pPr>
      <w:r>
        <w:t>------------- i = 9 ------------------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7.8203125 + (7.85546875-7.8203125)/2</w:t>
        <w:br/>
      </w:r>
    </w:p>
    <w:p>
      <w:pPr>
        <w:pStyle w:val="ListBullet"/>
      </w:pPr>
      <w:r>
        <w:t>FP = 0.0160903146013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10 ------------------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7.837890625 + (7.85546875-7.837890625)/2</w:t>
        <w:br/>
      </w:r>
    </w:p>
    <w:p>
      <w:pPr>
        <w:pStyle w:val="ListBullet"/>
      </w:pPr>
      <w:r>
        <w:t>FP = 0.00730188158661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11 ------------------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7.8466796875 + (7.85546875-7.8466796875)/2</w:t>
        <w:br/>
      </w:r>
    </w:p>
    <w:p>
      <w:pPr>
        <w:pStyle w:val="ListBullet"/>
      </w:pPr>
      <w:r>
        <w:t>FP = 0.00290741112839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12 ------------------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7.85107421875 + (7.85546875-7.85107421875)/2</w:t>
        <w:br/>
      </w:r>
    </w:p>
    <w:p>
      <w:pPr>
        <w:pStyle w:val="ListBullet"/>
      </w:pPr>
      <w:r>
        <w:t>FP = 0.000710149539794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13 ------------------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7.85327148438 + (7.85546875-7.85327148438)/2</w:t>
        <w:br/>
      </w:r>
    </w:p>
    <w:p>
      <w:pPr>
        <w:pStyle w:val="ListBullet"/>
      </w:pPr>
      <w:r>
        <w:t>FP = -0.000388483203245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b=7.85437011719 p=7.85437011719</w:t>
        <w:br/>
      </w:r>
    </w:p>
    <w:p>
      <w:pPr>
        <w:pStyle w:val="ListBullet"/>
      </w:pPr>
      <w:r>
        <w:t>------------- i = 14 ------------------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7.85327148438 + (7.85437011719-7.85327148438)/2</w:t>
        <w:br/>
      </w:r>
    </w:p>
    <w:p>
      <w:pPr>
        <w:pStyle w:val="ListBullet"/>
      </w:pPr>
      <w:r>
        <w:t>FP = 0.00016083319254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15 ------------------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7.85382080078 + (7.85437011719-7.85382080078)/2</w:t>
        <w:br/>
      </w:r>
    </w:p>
    <w:p>
      <w:pPr>
        <w:pStyle w:val="ListBullet"/>
      </w:pPr>
      <w:r>
        <w:t>FP = -0.000113825009646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b=7.85409545898 p=7.85409545898</w:t>
        <w:br/>
      </w:r>
    </w:p>
    <w:p>
      <w:pPr>
        <w:pStyle w:val="ListBullet"/>
      </w:pPr>
      <w:r>
        <w:t>------------- i = 16 ------------------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7.85382080078 + (7.85409545898-7.85382080078)/2</w:t>
        <w:br/>
      </w:r>
    </w:p>
    <w:p>
      <w:pPr>
        <w:pStyle w:val="ListBullet"/>
      </w:pPr>
      <w:r>
        <w:t>FP = 2.35040916684e-05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17 ------------------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7.85395812988 + (7.85409545898-7.85395812988)/2</w:t>
        <w:br/>
      </w:r>
    </w:p>
    <w:p>
      <w:pPr>
        <w:pStyle w:val="ListBullet"/>
      </w:pPr>
      <w:r>
        <w:t>FP = -4.51604590953e-05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b=7.85402679443 p=7.85402679443</w:t>
        <w:br/>
      </w:r>
    </w:p>
    <w:p>
      <w:pPr>
        <w:pStyle w:val="ListBullet"/>
      </w:pPr>
      <w:r>
        <w:t>------------- i = 18 ------------------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7.85395812988 + (7.85402679443-7.85395812988)/2</w:t>
        <w:br/>
      </w:r>
    </w:p>
    <w:p>
      <w:pPr>
        <w:pStyle w:val="ListBullet"/>
      </w:pPr>
      <w:r>
        <w:t>FP = -1.08281837198e-05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b=7.85399246216 p=7.85399246216</w:t>
        <w:br/>
      </w:r>
    </w:p>
    <w:p>
      <w:pPr>
        <w:pStyle w:val="ListBullet"/>
      </w:pPr>
      <w:r>
        <w:t>------------- i = 19 ------------------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7.85395812988 + (7.85399246216-7.85395812988)/2</w:t>
        <w:br/>
      </w:r>
    </w:p>
    <w:p>
      <w:pPr>
        <w:pStyle w:val="ListBullet"/>
      </w:pPr>
      <w:r>
        <w:t>FP = 6.33795397524e-06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20 ------------------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7.85397529602 + (7.85399246216-7.85397529602)/2</w:t>
        <w:br/>
      </w:r>
    </w:p>
    <w:p>
      <w:pPr>
        <w:pStyle w:val="ListBullet"/>
      </w:pPr>
      <w:r>
        <w:t>FP = -2.24511487237e-06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b=7.85398387909 p=7.85398387909</w:t>
        <w:br/>
      </w:r>
    </w:p>
    <w:p>
      <w:pPr>
        <w:pStyle w:val="ListBullet"/>
      </w:pPr>
      <w:r>
        <w:t>------------- i = 21 ------------------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7.85397529602 + (7.85398387909-7.85397529602)/2</w:t>
        <w:br/>
      </w:r>
    </w:p>
    <w:p>
      <w:pPr>
        <w:pStyle w:val="ListBullet"/>
      </w:pPr>
      <w:r>
        <w:t>FP = 2.04641955145e-06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22 ------------------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7.85397958755 + (7.85398387909-7.85397958755)/2</w:t>
        <w:br/>
      </w:r>
    </w:p>
    <w:p>
      <w:pPr>
        <w:pStyle w:val="ListBullet"/>
      </w:pPr>
      <w:r>
        <w:t>FP = -9.93476604585e-08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b=7.85398173332 p=7.85398173332</w:t>
        <w:br/>
      </w:r>
    </w:p>
    <w:p>
      <w:pPr>
        <w:pStyle w:val="ListBullet"/>
      </w:pPr>
      <w:r>
        <w:t>------------- i = 23 ------------------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7.85397958755 + (7.85398173332-7.85397958755)/2</w:t>
        <w:br/>
      </w:r>
    </w:p>
    <w:p>
      <w:pPr>
        <w:pStyle w:val="ListBullet"/>
      </w:pPr>
      <w:r>
        <w:t>FP = 9.73535945498e-07</w:t>
        <w:br/>
      </w:r>
    </w:p>
    <w:p>
      <w:pPr>
        <w:pStyle w:val="ListBullet"/>
      </w:pPr>
      <w:r>
        <w:t>es falso</w:t>
        <w:br/>
      </w:r>
    </w:p>
    <w:p>
      <w:pPr>
        <w:pStyle w:val="ListBullet"/>
      </w:pPr>
      <w:r>
        <w:t>------------- i = 24 ------------------</w:t>
        <w:br/>
      </w:r>
    </w:p>
    <w:p>
      <w:pPr>
        <w:pStyle w:val="ListBullet"/>
      </w:pPr>
      <w:r>
        <w:t>Paso #3</w:t>
        <w:br/>
      </w:r>
    </w:p>
    <w:p>
      <w:pPr>
        <w:pStyle w:val="ListBullet"/>
      </w:pPr>
      <w:r>
        <w:t>p = 7.85398066044 + (7.85398173332-7.85398066044)/2</w:t>
        <w:br/>
      </w:r>
    </w:p>
    <w:p>
      <w:pPr>
        <w:pStyle w:val="ListBullet"/>
      </w:pPr>
      <w:r>
        <w:t>FP = 4.3709414252e-07</w:t>
        <w:br/>
      </w:r>
    </w:p>
    <w:p>
      <w:pPr>
        <w:pStyle w:val="ListBullet"/>
      </w:pPr>
      <w:r>
        <w:t>verdadero</w:t>
        <w:br/>
      </w:r>
    </w:p>
    <w:p>
      <w:pPr>
        <w:pStyle w:val="ListBullet"/>
      </w:pPr>
      <w:r>
        <w:t>7.85398119688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