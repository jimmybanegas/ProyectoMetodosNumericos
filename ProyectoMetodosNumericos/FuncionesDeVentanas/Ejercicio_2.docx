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1</w:t>
        <w:br/>
      </w:r>
    </w:p>
    <w:p>
      <w:pPr>
        <w:pStyle w:val="ListBullet"/>
      </w:pPr>
      <w:r>
        <w:t>3.14159315825</w:t>
        <w:br/>
      </w:r>
    </w:p>
    <w:p>
      <w:pPr>
        <w:pStyle w:val="ListBullet"/>
      </w:pPr>
      <w:r>
        <w:t>Paso #1</w:t>
        <w:br/>
      </w:r>
    </w:p>
    <w:p>
      <w:pPr>
        <w:pStyle w:val="ListBullet"/>
      </w:pPr>
      <w:r>
        <w:t>Tome i = 1</w:t>
        <w:br/>
      </w:r>
    </w:p>
    <w:p>
      <w:pPr>
        <w:pStyle w:val="ListBullet"/>
      </w:pPr>
      <w:r>
        <w:t>FA = f(a) = 0.841470984808</w:t>
        <w:br/>
      </w:r>
    </w:p>
    <w:p>
      <w:pPr>
        <w:pStyle w:val="ListBullet"/>
      </w:pPr>
      <w:r>
        <w:t>Paso #2</w:t>
        <w:br/>
      </w:r>
    </w:p>
    <w:p>
      <w:pPr>
        <w:pStyle w:val="ListBullet"/>
      </w:pPr>
      <w:r>
        <w:t>Mientras i sea menor o igual al numero de iteraciones</w:t>
        <w:br/>
      </w:r>
    </w:p>
    <w:p>
      <w:pPr>
        <w:pStyle w:val="ListBullet"/>
      </w:pPr>
      <w:r>
        <w:t>Hacer los pasos 3, 4, 5 y 6</w:t>
        <w:br/>
      </w:r>
    </w:p>
    <w:p>
      <w:pPr>
        <w:pStyle w:val="ListBullet"/>
      </w:pPr>
      <w:r>
        <w:t>------------- i = 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1.0 + (10.0-1.0)/2</w:t>
        <w:br/>
      </w:r>
    </w:p>
    <w:p>
      <w:pPr>
        <w:pStyle w:val="ListBullet"/>
      </w:pPr>
      <w:r>
        <w:t>FP = -0.70554032557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b=5.5 p=5.5</w:t>
        <w:br/>
      </w:r>
    </w:p>
    <w:p>
      <w:pPr>
        <w:pStyle w:val="ListBullet"/>
      </w:pPr>
      <w:r>
        <w:t>------------- i = 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1.0 + (5.5-1.0)/2</w:t>
        <w:br/>
      </w:r>
    </w:p>
    <w:p>
      <w:pPr>
        <w:pStyle w:val="ListBullet"/>
      </w:pPr>
      <w:r>
        <w:t>FP = -0.10819513453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b=3.25 p=3.25</w:t>
        <w:br/>
      </w:r>
    </w:p>
    <w:p>
      <w:pPr>
        <w:pStyle w:val="ListBullet"/>
      </w:pPr>
      <w:r>
        <w:t>------------- i = 3 ------------------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1.0 + (3.25-1.0)/2</w:t>
        <w:br/>
      </w:r>
    </w:p>
    <w:p>
      <w:pPr>
        <w:pStyle w:val="ListBullet"/>
      </w:pPr>
      <w:r>
        <w:t>FP = 0.850319789818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4 ------------------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2.125 + (3.25-2.125)/2</w:t>
        <w:br/>
      </w:r>
    </w:p>
    <w:p>
      <w:pPr>
        <w:pStyle w:val="ListBullet"/>
      </w:pPr>
      <w:r>
        <w:t>FP = 0.438647099099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5 ------------------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2.6875 + (3.25-2.6875)/2</w:t>
        <w:br/>
      </w:r>
    </w:p>
    <w:p>
      <w:pPr>
        <w:pStyle w:val="ListBullet"/>
      </w:pPr>
      <w:r>
        <w:t>FP = 0.171983337816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6 ------------------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2.96875 + (3.25-2.96875)/2</w:t>
        <w:br/>
      </w:r>
    </w:p>
    <w:p>
      <w:pPr>
        <w:pStyle w:val="ListBullet"/>
      </w:pPr>
      <w:r>
        <w:t>FP = 0.0322120803474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7 ------------------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3.109375 + (3.25-3.109375)/2</w:t>
        <w:br/>
      </w:r>
    </w:p>
    <w:p>
      <w:pPr>
        <w:pStyle w:val="ListBullet"/>
      </w:pPr>
      <w:r>
        <w:t>FP = -0.0380856330953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b=3.1796875 p=3.1796875</w:t>
        <w:br/>
      </w:r>
    </w:p>
    <w:p>
      <w:pPr>
        <w:pStyle w:val="ListBullet"/>
      </w:pPr>
      <w:r>
        <w:t>------------- i = 8 ------------------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3.109375 + (3.1796875-3.109375)/2</w:t>
        <w:br/>
      </w:r>
    </w:p>
    <w:p>
      <w:pPr>
        <w:pStyle w:val="ListBullet"/>
      </w:pPr>
      <w:r>
        <w:t>FP = -0.00293859218091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b=3.14453125 p=3.14453125</w:t>
        <w:br/>
      </w:r>
    </w:p>
    <w:p>
      <w:pPr>
        <w:pStyle w:val="ListBullet"/>
      </w:pPr>
      <w:r>
        <w:t>------------- i = 9 ------------------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3.109375 + (3.14453125-3.109375)/2</w:t>
        <w:br/>
      </w:r>
    </w:p>
    <w:p>
      <w:pPr>
        <w:pStyle w:val="ListBullet"/>
      </w:pPr>
      <w:r>
        <w:t>FP = 0.0146390056817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10 ------------------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3.126953125 + (3.14453125-3.126953125)/2</w:t>
        <w:br/>
      </w:r>
    </w:p>
    <w:p>
      <w:pPr>
        <w:pStyle w:val="ListBullet"/>
      </w:pPr>
      <w:r>
        <w:t>FP = 0.00585043271494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3.1357421875 + (3.14453125-3.1357421875)/2</w:t>
        <w:br/>
      </w:r>
    </w:p>
    <w:p>
      <w:pPr>
        <w:pStyle w:val="ListBullet"/>
      </w:pPr>
      <w:r>
        <w:t>FP = 0.00145593432542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3.14013671875 + (3.14453125-3.14013671875)/2</w:t>
        <w:br/>
      </w:r>
    </w:p>
    <w:p>
      <w:pPr>
        <w:pStyle w:val="ListBullet"/>
      </w:pPr>
      <w:r>
        <w:t>FP = -0.000741330717304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b=3.14233398438 p=3.14233398438</w:t>
        <w:br/>
      </w:r>
    </w:p>
    <w:p>
      <w:pPr>
        <w:pStyle w:val="ListBullet"/>
      </w:pPr>
      <w:r>
        <w:t>------------- i = 13 ------------------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3.14013671875 + (3.14233398438-3.14013671875)/2</w:t>
        <w:br/>
      </w:r>
    </w:p>
    <w:p>
      <w:pPr>
        <w:pStyle w:val="ListBullet"/>
      </w:pPr>
      <w:r>
        <w:t>FP = 0.000357302019691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14 ------------------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3.14123535156 + (3.14233398438-3.14123535156)/2</w:t>
        <w:br/>
      </w:r>
    </w:p>
    <w:p>
      <w:pPr>
        <w:pStyle w:val="ListBullet"/>
      </w:pPr>
      <w:r>
        <w:t>FP = -0.000192014377777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b=3.14178466797 p=3.14178466797</w:t>
        <w:br/>
      </w:r>
    </w:p>
    <w:p>
      <w:pPr>
        <w:pStyle w:val="ListBullet"/>
      </w:pPr>
      <w:r>
        <w:t>------------- i = 15 ------------------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3.14123535156 + (3.14178466797-3.14123535156)/2</w:t>
        <w:br/>
      </w:r>
    </w:p>
    <w:p>
      <w:pPr>
        <w:pStyle w:val="ListBullet"/>
      </w:pPr>
      <w:r>
        <w:t>FP = 8.26438240742e-05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16 ------------------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3.14151000977 + (3.14178466797-3.14151000977)/2</w:t>
        <w:br/>
      </w:r>
    </w:p>
    <w:p>
      <w:pPr>
        <w:pStyle w:val="ListBullet"/>
      </w:pPr>
      <w:r>
        <w:t>FP = -5.4685277367e-05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b=3.14164733887 p=3.14164733887</w:t>
        <w:br/>
      </w:r>
    </w:p>
    <w:p>
      <w:pPr>
        <w:pStyle w:val="ListBullet"/>
      </w:pPr>
      <w:r>
        <w:t>------------- i = 17 ------------------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3.14151000977 + (3.14164733887-3.14151000977)/2</w:t>
        <w:br/>
      </w:r>
    </w:p>
    <w:p>
      <w:pPr>
        <w:pStyle w:val="ListBullet"/>
      </w:pPr>
      <w:r>
        <w:t>FP = 1.39792733865e-05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18 ------------------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3.14157867432 + (3.14164733887-3.14157867432)/2</w:t>
        <w:br/>
      </w:r>
    </w:p>
    <w:p>
      <w:pPr>
        <w:pStyle w:val="ListBullet"/>
      </w:pPr>
      <w:r>
        <w:t>FP = -2.03530020022e-05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b=3.14161300659 p=3.14161300659</w:t>
        <w:br/>
      </w:r>
    </w:p>
    <w:p>
      <w:pPr>
        <w:pStyle w:val="ListBullet"/>
      </w:pPr>
      <w:r>
        <w:t>------------- i = 19 ------------------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3.14157867432 + (3.14161300659-3.14157867432)/2</w:t>
        <w:br/>
      </w:r>
    </w:p>
    <w:p>
      <w:pPr>
        <w:pStyle w:val="ListBullet"/>
      </w:pPr>
      <w:r>
        <w:t>FP = -3.18686430832e-06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b=3.14159584045 p=3.14159584045</w:t>
        <w:br/>
      </w:r>
    </w:p>
    <w:p>
      <w:pPr>
        <w:pStyle w:val="ListBullet"/>
      </w:pPr>
      <w:r>
        <w:t>------------- i = 20 ------------------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3.14157867432 + (3.14159584045-3.14157867432)/2</w:t>
        <w:br/>
      </w:r>
    </w:p>
    <w:p>
      <w:pPr>
        <w:pStyle w:val="ListBullet"/>
      </w:pPr>
      <w:r>
        <w:t>FP = 5.39620453931e-06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3.14158725739 + (3.14159584045-3.14158725739)/2</w:t>
        <w:br/>
      </w:r>
    </w:p>
    <w:p>
      <w:pPr>
        <w:pStyle w:val="ListBullet"/>
      </w:pPr>
      <w:r>
        <w:t>FP = 1.1046701155e-06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3.14159154892 + (3.14159584045-3.14159154892)/2</w:t>
        <w:br/>
      </w:r>
    </w:p>
    <w:p>
      <w:pPr>
        <w:pStyle w:val="ListBullet"/>
      </w:pPr>
      <w:r>
        <w:t>FP = -1.04109709641e-06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b=3.14159369469 p=3.14159369469</w:t>
        <w:br/>
      </w:r>
    </w:p>
    <w:p>
      <w:pPr>
        <w:pStyle w:val="ListBullet"/>
      </w:pPr>
      <w:r>
        <w:t>------------- i = 23 ------------------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3.14159154892 + (3.14159369469-3.14159154892)/2</w:t>
        <w:br/>
      </w:r>
    </w:p>
    <w:p>
      <w:pPr>
        <w:pStyle w:val="ListBullet"/>
      </w:pPr>
      <w:r>
        <w:t>FP = 3.17865095471e-08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24 ------------------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3.1415926218 + (3.14159369469-3.1415926218)/2</w:t>
        <w:br/>
      </w:r>
    </w:p>
    <w:p>
      <w:pPr>
        <w:pStyle w:val="ListBullet"/>
      </w:pPr>
      <w:r>
        <w:t>FP = -5.04655293431e-07</w:t>
        <w:br/>
      </w:r>
    </w:p>
    <w:p>
      <w:pPr>
        <w:pStyle w:val="ListBullet"/>
      </w:pPr>
      <w:r>
        <w:t>verdadero</w:t>
        <w:br/>
      </w:r>
    </w:p>
    <w:p>
      <w:pPr>
        <w:pStyle w:val="ListBullet"/>
      </w:pPr>
      <w:r>
        <w:t>3.14159315825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