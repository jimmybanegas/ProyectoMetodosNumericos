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t>1</w:t>
        <w:br/>
      </w:r>
    </w:p>
    <w:p>
      <w:pPr>
        <w:pStyle w:val="ListBullet"/>
      </w:pPr>
      <w:r>
        <w:t>-2.0</w:t>
        <w:br/>
      </w:r>
    </w:p>
    <w:p>
      <w:pPr>
        <w:pStyle w:val="ListBullet"/>
      </w:pPr>
      <w:r>
        <w:t>METODO DE NEWTON</w:t>
        <w:br/>
      </w:r>
    </w:p>
    <w:p>
      <w:pPr>
        <w:pStyle w:val="ListBullet"/>
      </w:pPr>
      <w:r>
        <w:t>Para obtener una solucion a f(x) = 0 dada la funcion diferenciable f y una aproximacion inicial p_0.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br/>
      </w:r>
    </w:p>
    <w:p>
      <w:pPr>
        <w:pStyle w:val="ListBullet"/>
      </w:pPr>
      <w:r>
        <w:t>Paso #1</w:t>
        <w:br/>
      </w:r>
    </w:p>
    <w:p>
      <w:pPr>
        <w:pStyle w:val="ListBullet"/>
      </w:pPr>
      <w:r>
        <w:t>Tome i = 1</w:t>
        <w:br/>
      </w:r>
    </w:p>
    <w:p>
      <w:pPr>
        <w:pStyle w:val="ListBullet"/>
      </w:pPr>
      <w:r>
        <w:br/>
      </w:r>
    </w:p>
    <w:p>
      <w:pPr>
        <w:pStyle w:val="ListBullet"/>
      </w:pPr>
      <w:r>
        <w:t>Paso #2</w:t>
        <w:br/>
      </w:r>
    </w:p>
    <w:p>
      <w:pPr>
        <w:pStyle w:val="ListBullet"/>
      </w:pPr>
      <w:r>
        <w:t>Mientras i sea menor o igual al numero de iteraciones</w:t>
        <w:br/>
      </w:r>
    </w:p>
    <w:p>
      <w:pPr>
        <w:pStyle w:val="ListBullet"/>
      </w:pPr>
      <w:r>
        <w:t>Hacer los pasos 3, 4, 5 y 6</w:t>
        <w:br/>
      </w:r>
    </w:p>
    <w:p>
      <w:pPr>
        <w:pStyle w:val="ListBullet"/>
      </w:pPr>
      <w:r>
        <w:br/>
      </w:r>
    </w:p>
    <w:p>
      <w:pPr>
        <w:pStyle w:val="ListBullet"/>
      </w:pPr>
      <w:r>
        <w:t>------------------ i = 1 ------------------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-2.0</w:t>
        <w:br/>
      </w:r>
    </w:p>
    <w:p>
      <w:pPr>
        <w:pStyle w:val="ListBullet"/>
      </w:pPr>
      <w:r>
        <w:t>p = -3.0 - (-1.0/1)</w:t>
        <w:br/>
      </w:r>
    </w:p>
    <w:p>
      <w:pPr>
        <w:pStyle w:val="ListBullet"/>
      </w:pPr>
      <w:r>
        <w:t>p = -2.0</w:t>
        <w:br/>
      </w:r>
    </w:p>
    <w:p>
      <w:pPr>
        <w:pStyle w:val="ListBullet"/>
      </w:pPr>
      <w:r>
        <w:br/>
      </w:r>
    </w:p>
    <w:p>
      <w:pPr>
        <w:pStyle w:val="ListBullet"/>
      </w:pPr>
      <w:r>
        <w:t>Paso #4</w:t>
        <w:br/>
      </w:r>
    </w:p>
    <w:p>
      <w:pPr>
        <w:pStyle w:val="ListBullet"/>
      </w:pPr>
      <w:r>
        <w:t>|-2.0 - -3.0| &lt; 1e-06</w:t>
        <w:br/>
      </w:r>
    </w:p>
    <w:p>
      <w:pPr>
        <w:pStyle w:val="ListBullet"/>
      </w:pPr>
      <w:r>
        <w:t>1.0 &lt; 1e-06 ? : FALSO</w:t>
        <w:br/>
      </w:r>
    </w:p>
    <w:p>
      <w:pPr>
        <w:pStyle w:val="ListBullet"/>
      </w:pPr>
      <w:r>
        <w:br/>
      </w:r>
    </w:p>
    <w:p>
      <w:pPr>
        <w:pStyle w:val="ListBullet"/>
      </w:pPr>
      <w:r>
        <w:t>Paso #5</w:t>
        <w:br/>
      </w:r>
    </w:p>
    <w:p>
      <w:pPr>
        <w:pStyle w:val="ListBullet"/>
      </w:pPr>
      <w:r>
        <w:t>i = 2</w:t>
        <w:br/>
      </w:r>
    </w:p>
    <w:p>
      <w:pPr>
        <w:pStyle w:val="ListBullet"/>
      </w:pPr>
      <w:r>
        <w:br/>
      </w:r>
    </w:p>
    <w:p>
      <w:pPr>
        <w:pStyle w:val="ListBullet"/>
      </w:pPr>
      <w:r>
        <w:t>Paso #6</w:t>
        <w:br/>
      </w:r>
    </w:p>
    <w:p>
      <w:pPr>
        <w:pStyle w:val="ListBullet"/>
      </w:pPr>
      <w:r>
        <w:t>p_0 = -2.0</w:t>
        <w:br/>
      </w:r>
    </w:p>
    <w:p>
      <w:pPr>
        <w:pStyle w:val="ListBullet"/>
      </w:pPr>
      <w:r>
        <w:br/>
      </w:r>
    </w:p>
    <w:p>
      <w:pPr>
        <w:pStyle w:val="ListBullet"/>
      </w:pPr>
      <w:r>
        <w:t>------------------ i = 2 ------------------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-2.0</w:t>
        <w:br/>
      </w:r>
    </w:p>
    <w:p>
      <w:pPr>
        <w:pStyle w:val="ListBullet"/>
      </w:pPr>
      <w:r>
        <w:t>p = -2.0 - (0.0/1)</w:t>
        <w:br/>
      </w:r>
    </w:p>
    <w:p>
      <w:pPr>
        <w:pStyle w:val="ListBullet"/>
      </w:pPr>
      <w:r>
        <w:t>p = -2.0</w:t>
        <w:br/>
      </w:r>
    </w:p>
    <w:p>
      <w:pPr>
        <w:pStyle w:val="ListBullet"/>
      </w:pPr>
      <w:r>
        <w:br/>
      </w:r>
    </w:p>
    <w:p>
      <w:pPr>
        <w:pStyle w:val="ListBullet"/>
      </w:pPr>
      <w:r>
        <w:t>Paso #4</w:t>
        <w:br/>
      </w:r>
    </w:p>
    <w:p>
      <w:pPr>
        <w:pStyle w:val="ListBullet"/>
      </w:pPr>
      <w:r>
        <w:t>|-2.0 - -2.0| &lt; 1e-06</w:t>
        <w:br/>
      </w:r>
    </w:p>
    <w:p>
      <w:pPr>
        <w:pStyle w:val="ListBullet"/>
      </w:pPr>
      <w:r>
        <w:t>0.0 &lt; 1e-06 ? : VERDADERO</w:t>
        <w:br/>
      </w:r>
    </w:p>
    <w:p>
      <w:pPr>
        <w:pStyle w:val="ListBullet"/>
      </w:pP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