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ListBullet"/>
      </w:pPr>
      <w:r>
        <w:t>1</w:t>
        <w:br/>
      </w:r>
    </w:p>
    <w:p>
      <w:pPr>
        <w:pStyle w:val="ListBullet"/>
      </w:pPr>
      <w:r>
        <w:t>7.0</w:t>
        <w:br/>
      </w:r>
    </w:p>
    <w:p>
      <w:pPr>
        <w:pStyle w:val="ListBullet"/>
      </w:pPr>
      <w:r>
        <w:t>Paso #1</w:t>
        <w:br/>
      </w:r>
    </w:p>
    <w:p>
      <w:pPr>
        <w:pStyle w:val="ListBullet"/>
      </w:pPr>
      <w:r>
        <w:t>Tome i = 1</w:t>
        <w:br/>
      </w:r>
    </w:p>
    <w:p>
      <w:pPr>
        <w:pStyle w:val="ListBullet"/>
      </w:pPr>
      <w:r>
        <w:t>FA = f(a) = 2985984.0</w:t>
        <w:br/>
      </w:r>
    </w:p>
    <w:p>
      <w:pPr>
        <w:pStyle w:val="ListBullet"/>
      </w:pPr>
      <w:r>
        <w:t>Paso #2</w:t>
        <w:br/>
      </w:r>
    </w:p>
    <w:p>
      <w:pPr>
        <w:pStyle w:val="ListBullet"/>
      </w:pPr>
      <w:r>
        <w:t>Mientras i sea menor o igual al numero de iteraciones</w:t>
        <w:br/>
      </w:r>
    </w:p>
    <w:p>
      <w:pPr>
        <w:pStyle w:val="ListBullet"/>
      </w:pPr>
      <w:r>
        <w:t>Hacer los pasos 3, 4, 5 y 6</w:t>
        <w:br/>
      </w:r>
    </w:p>
    <w:p>
      <w:pPr>
        <w:pStyle w:val="ListBullet"/>
      </w:pPr>
      <w:r>
        <w:t>------------- i = 1 ------------------</w:t>
        <w:br/>
      </w:r>
    </w:p>
    <w:p>
      <w:pPr>
        <w:pStyle w:val="ListBullet"/>
      </w:pPr>
      <w:r>
        <w:t>Paso #3</w:t>
        <w:br/>
      </w:r>
    </w:p>
    <w:p>
      <w:pPr>
        <w:pStyle w:val="ListBullet"/>
      </w:pPr>
      <w:r>
        <w:t>p = 12.0 + (2.0-12.0)/2</w:t>
        <w:br/>
      </w:r>
    </w:p>
    <w:p>
      <w:pPr>
        <w:pStyle w:val="ListBullet"/>
      </w:pPr>
      <w:r>
        <w:t>FP = 117649.0</w:t>
        <w:br/>
      </w:r>
    </w:p>
    <w:p>
      <w:pPr>
        <w:pStyle w:val="ListBullet"/>
      </w:pPr>
      <w:r>
        <w:t>verdadero</w:t>
        <w:br/>
      </w:r>
    </w:p>
    <w:p>
      <w:pPr>
        <w:pStyle w:val="ListBullet"/>
      </w:pPr>
      <w:r>
        <w:t>7.0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Employee</dc:creator>
  <cp:keywords/>
  <dc:description>generated by python-docx</dc:description>
  <cp:lastModifiedBy>Steve Canny</cp:lastModifiedBy>
  <cp:revision>2</cp:revision>
  <dcterms:created xsi:type="dcterms:W3CDTF">2013-12-23T23:15:00Z</dcterms:created>
  <dcterms:modified xsi:type="dcterms:W3CDTF">2013-12-23T23:15:00Z</dcterms:modified>
  <cp:category/>
</cp:coreProperties>
</file>