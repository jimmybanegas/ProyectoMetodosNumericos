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1</w:t>
        <w:br/>
      </w:r>
    </w:p>
    <w:p>
      <w:pPr>
        <w:pStyle w:val="ListBullet"/>
      </w:pPr>
      <w:r>
        <w:t xml:space="preserve">Respuesta: 4 + -0.6(x + 3.0) + 0.6(x + 3.0)(x - 2) + </w:t>
        <w:br/>
      </w:r>
    </w:p>
    <w:p>
      <w:pPr>
        <w:pStyle w:val="ListBullet"/>
      </w:pPr>
      <w:r>
        <w:t>METODO INTERPOLACION POLINOMIAL DE NEWTON)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>Paso #1</w:t>
        <w:br/>
      </w:r>
    </w:p>
    <w:p>
      <w:pPr>
        <w:pStyle w:val="ListBullet"/>
      </w:pPr>
      <w:r>
        <w:t>Mientras i sea menor o igual al numero de coeficientes</w:t>
        <w:br/>
      </w:r>
    </w:p>
    <w:p>
      <w:pPr>
        <w:pStyle w:val="ListBullet"/>
      </w:pPr>
      <w:r>
        <w:tab/>
        <w:t>Mientras j sea menor o igual a i</w:t>
        <w:br/>
      </w:r>
    </w:p>
    <w:p>
      <w:pPr>
        <w:pStyle w:val="ListBullet"/>
      </w:pPr>
      <w:r>
        <w:t>-------- i = 1 ------- j = 1-----------</w:t>
        <w:br/>
      </w:r>
    </w:p>
    <w:p>
      <w:pPr>
        <w:pStyle w:val="ListBullet"/>
      </w:pPr>
      <w:r>
        <w:tab/>
        <w:t>F=-0.6</w:t>
        <w:br/>
      </w:r>
    </w:p>
    <w:p>
      <w:pPr>
        <w:pStyle w:val="ListBullet"/>
      </w:pPr>
      <w:r>
        <w:t>-------- i = 2 ------- j = 1-----------</w:t>
        <w:br/>
      </w:r>
    </w:p>
    <w:p>
      <w:pPr>
        <w:pStyle w:val="ListBullet"/>
      </w:pPr>
      <w:r>
        <w:tab/>
        <w:t>F=3</w:t>
        <w:br/>
      </w:r>
    </w:p>
    <w:p>
      <w:pPr>
        <w:pStyle w:val="ListBullet"/>
      </w:pPr>
      <w:r>
        <w:t>-------- i = 2 ------- j = 2-----------</w:t>
        <w:br/>
      </w:r>
    </w:p>
    <w:p>
      <w:pPr>
        <w:pStyle w:val="ListBullet"/>
      </w:pPr>
      <w:r>
        <w:tab/>
        <w:t>F=0.6</w:t>
        <w:br/>
      </w:r>
    </w:p>
    <w:p>
      <w:pPr>
        <w:pStyle w:val="ListBullet"/>
      </w:pPr>
      <w:r>
        <w:t xml:space="preserve">Respuesta: 4 + -0.6(x + 3.0) + 0.6(x + 3.0)(x - 2) +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